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2CCA9D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/>
        </w:rPr>
        <w:t>Create A</w:t>
      </w:r>
      <w:r>
        <w:rPr>
          <w:rFonts w:hint="default" w:ascii="Calibri" w:hAnsi="Calibri" w:eastAsia="SimSun" w:cs="Calibri"/>
          <w:sz w:val="22"/>
          <w:szCs w:val="22"/>
        </w:rPr>
        <w:t xml:space="preserve">rchitecture 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 for ola</w:t>
      </w:r>
    </w:p>
    <w:p w14:paraId="30D2EAA1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1. </w:t>
      </w:r>
      <w:r>
        <w:rPr>
          <w:rStyle w:val="92"/>
          <w:rFonts w:hint="default" w:ascii="Calibri" w:hAnsi="Calibri" w:cs="Calibri"/>
          <w:b/>
          <w:bCs/>
          <w:sz w:val="22"/>
          <w:szCs w:val="22"/>
        </w:rPr>
        <w:t>Planning</w:t>
      </w:r>
    </w:p>
    <w:p w14:paraId="6D56518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Style w:val="92"/>
          <w:rFonts w:hint="default" w:ascii="Calibri" w:hAnsi="Calibri" w:cs="Calibri"/>
          <w:sz w:val="22"/>
          <w:szCs w:val="22"/>
        </w:rPr>
        <w:t>Objective</w:t>
      </w:r>
      <w:r>
        <w:rPr>
          <w:rFonts w:hint="default" w:ascii="Calibri" w:hAnsi="Calibri" w:cs="Calibri"/>
          <w:sz w:val="22"/>
          <w:szCs w:val="22"/>
        </w:rPr>
        <w:t>: Define what the app needs to do—like allowing passengers to book rides and drivers to accept them.</w:t>
      </w:r>
    </w:p>
    <w:p w14:paraId="3A3C466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Style w:val="92"/>
          <w:rFonts w:hint="default" w:ascii="Calibri" w:hAnsi="Calibri" w:cs="Calibri"/>
          <w:sz w:val="22"/>
          <w:szCs w:val="22"/>
        </w:rPr>
        <w:t>Scope</w:t>
      </w:r>
      <w:r>
        <w:rPr>
          <w:rFonts w:hint="default" w:ascii="Calibri" w:hAnsi="Calibri" w:cs="Calibri"/>
          <w:sz w:val="22"/>
          <w:szCs w:val="22"/>
        </w:rPr>
        <w:t>: Outline features such as user accounts, ride tracking, payment processing, and notifications.</w:t>
      </w:r>
    </w:p>
    <w:p w14:paraId="678773E6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2. </w:t>
      </w:r>
      <w:r>
        <w:rPr>
          <w:rStyle w:val="92"/>
          <w:rFonts w:hint="default" w:ascii="Calibri" w:hAnsi="Calibri" w:cs="Calibri"/>
          <w:b/>
          <w:bCs/>
          <w:sz w:val="22"/>
          <w:szCs w:val="22"/>
        </w:rPr>
        <w:t>Analysis</w:t>
      </w:r>
    </w:p>
    <w:p w14:paraId="3E5FF66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Style w:val="92"/>
          <w:rFonts w:hint="default" w:ascii="Calibri" w:hAnsi="Calibri" w:cs="Calibri"/>
          <w:sz w:val="22"/>
          <w:szCs w:val="22"/>
        </w:rPr>
        <w:t>Requirements Gathering</w:t>
      </w:r>
      <w:r>
        <w:rPr>
          <w:rFonts w:hint="default" w:ascii="Calibri" w:hAnsi="Calibri" w:cs="Calibri"/>
          <w:sz w:val="22"/>
          <w:szCs w:val="22"/>
        </w:rPr>
        <w:t>: Understand what users need and how the system should work. For example, passengers need to request rides, and drivers need to accept them.</w:t>
      </w:r>
    </w:p>
    <w:p w14:paraId="74BE2F9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Style w:val="92"/>
          <w:rFonts w:hint="default" w:ascii="Calibri" w:hAnsi="Calibri" w:cs="Calibri"/>
          <w:sz w:val="22"/>
          <w:szCs w:val="22"/>
        </w:rPr>
        <w:t>System Design</w:t>
      </w:r>
      <w:r>
        <w:rPr>
          <w:rFonts w:hint="default" w:ascii="Calibri" w:hAnsi="Calibri" w:cs="Calibri"/>
          <w:sz w:val="22"/>
          <w:szCs w:val="22"/>
        </w:rPr>
        <w:t>: Decide on how the app will be structured. This includes the user interfaces, server components, and databases.</w:t>
      </w:r>
    </w:p>
    <w:p w14:paraId="1923D99D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3. </w:t>
      </w:r>
      <w:r>
        <w:rPr>
          <w:rStyle w:val="92"/>
          <w:rFonts w:hint="default" w:ascii="Calibri" w:hAnsi="Calibri" w:cs="Calibri"/>
          <w:b/>
          <w:bCs/>
          <w:sz w:val="22"/>
          <w:szCs w:val="22"/>
        </w:rPr>
        <w:t>Design</w:t>
      </w:r>
    </w:p>
    <w:p w14:paraId="3F019BBF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Style w:val="92"/>
          <w:rFonts w:hint="default" w:ascii="Calibri" w:hAnsi="Calibri" w:cs="Calibri"/>
          <w:sz w:val="22"/>
          <w:szCs w:val="22"/>
        </w:rPr>
        <w:t>User Interfaces</w:t>
      </w:r>
      <w:r>
        <w:rPr>
          <w:rFonts w:hint="default" w:ascii="Calibri" w:hAnsi="Calibri" w:cs="Calibri"/>
          <w:sz w:val="22"/>
          <w:szCs w:val="22"/>
        </w:rPr>
        <w:t>: Create designs for the passenger and driver apps. This includes screens for booking rides, tracking locations, and managing profiles.</w:t>
      </w:r>
    </w:p>
    <w:p w14:paraId="51FD810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Style w:val="92"/>
          <w:rFonts w:hint="default" w:ascii="Calibri" w:hAnsi="Calibri" w:cs="Calibri"/>
          <w:sz w:val="22"/>
          <w:szCs w:val="22"/>
        </w:rPr>
        <w:t>Backend Architecture</w:t>
      </w:r>
      <w:r>
        <w:rPr>
          <w:rFonts w:hint="default" w:ascii="Calibri" w:hAnsi="Calibri" w:cs="Calibri"/>
          <w:sz w:val="22"/>
          <w:szCs w:val="22"/>
        </w:rPr>
        <w:t>: Plan how the server will handle tasks:</w:t>
      </w:r>
    </w:p>
    <w:p w14:paraId="3C82FD3A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2"/>
          <w:szCs w:val="22"/>
        </w:rPr>
      </w:pPr>
      <w:r>
        <w:rPr>
          <w:rStyle w:val="92"/>
          <w:rFonts w:hint="default" w:ascii="Calibri" w:hAnsi="Calibri" w:cs="Calibri"/>
          <w:sz w:val="22"/>
          <w:szCs w:val="22"/>
        </w:rPr>
        <w:t>User Management</w:t>
      </w:r>
      <w:r>
        <w:rPr>
          <w:rFonts w:hint="default" w:ascii="Calibri" w:hAnsi="Calibri" w:cs="Calibri"/>
          <w:sz w:val="22"/>
          <w:szCs w:val="22"/>
        </w:rPr>
        <w:t>: Handles sign-ups, logins, and profile updates.</w:t>
      </w:r>
    </w:p>
    <w:p w14:paraId="6F48F020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2"/>
          <w:szCs w:val="22"/>
        </w:rPr>
      </w:pPr>
      <w:r>
        <w:rPr>
          <w:rStyle w:val="92"/>
          <w:rFonts w:hint="default" w:ascii="Calibri" w:hAnsi="Calibri" w:cs="Calibri"/>
          <w:sz w:val="22"/>
          <w:szCs w:val="22"/>
        </w:rPr>
        <w:t>Ride Management</w:t>
      </w:r>
      <w:r>
        <w:rPr>
          <w:rFonts w:hint="default" w:ascii="Calibri" w:hAnsi="Calibri" w:cs="Calibri"/>
          <w:sz w:val="22"/>
          <w:szCs w:val="22"/>
        </w:rPr>
        <w:t>: Manages ride requests, assignments, and status updates.</w:t>
      </w:r>
    </w:p>
    <w:p w14:paraId="219BBF7E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2"/>
          <w:szCs w:val="22"/>
        </w:rPr>
      </w:pPr>
      <w:r>
        <w:rPr>
          <w:rStyle w:val="92"/>
          <w:rFonts w:hint="default" w:ascii="Calibri" w:hAnsi="Calibri" w:cs="Calibri"/>
          <w:sz w:val="22"/>
          <w:szCs w:val="22"/>
        </w:rPr>
        <w:t>Payment Processing</w:t>
      </w:r>
      <w:r>
        <w:rPr>
          <w:rFonts w:hint="default" w:ascii="Calibri" w:hAnsi="Calibri" w:cs="Calibri"/>
          <w:sz w:val="22"/>
          <w:szCs w:val="22"/>
        </w:rPr>
        <w:t>: Manages how payments are processed and recorded.</w:t>
      </w:r>
    </w:p>
    <w:p w14:paraId="0AC82061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2"/>
          <w:szCs w:val="22"/>
        </w:rPr>
      </w:pPr>
      <w:r>
        <w:rPr>
          <w:rStyle w:val="92"/>
          <w:rFonts w:hint="default" w:ascii="Calibri" w:hAnsi="Calibri" w:cs="Calibri"/>
          <w:sz w:val="22"/>
          <w:szCs w:val="22"/>
        </w:rPr>
        <w:t>Notifications</w:t>
      </w:r>
      <w:r>
        <w:rPr>
          <w:rFonts w:hint="default" w:ascii="Calibri" w:hAnsi="Calibri" w:cs="Calibri"/>
          <w:sz w:val="22"/>
          <w:szCs w:val="22"/>
        </w:rPr>
        <w:t>: Sends updates and alerts to users.</w:t>
      </w:r>
    </w:p>
    <w:p w14:paraId="50101EB0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2"/>
          <w:szCs w:val="22"/>
        </w:rPr>
      </w:pPr>
      <w:r>
        <w:rPr>
          <w:rStyle w:val="92"/>
          <w:rFonts w:hint="default" w:ascii="Calibri" w:hAnsi="Calibri" w:cs="Calibri"/>
          <w:sz w:val="22"/>
          <w:szCs w:val="22"/>
        </w:rPr>
        <w:t>Analytics</w:t>
      </w:r>
      <w:r>
        <w:rPr>
          <w:rFonts w:hint="default" w:ascii="Calibri" w:hAnsi="Calibri" w:cs="Calibri"/>
          <w:sz w:val="22"/>
          <w:szCs w:val="22"/>
        </w:rPr>
        <w:t>: Tracks data on app usage to improve services.</w:t>
      </w:r>
    </w:p>
    <w:p w14:paraId="2DFF6A5A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4. </w:t>
      </w:r>
      <w:r>
        <w:rPr>
          <w:rStyle w:val="92"/>
          <w:rFonts w:hint="default" w:ascii="Calibri" w:hAnsi="Calibri" w:cs="Calibri"/>
          <w:b/>
          <w:bCs/>
          <w:sz w:val="22"/>
          <w:szCs w:val="22"/>
        </w:rPr>
        <w:t>Implementation</w:t>
      </w:r>
    </w:p>
    <w:p w14:paraId="5E6366DC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Style w:val="92"/>
          <w:rFonts w:hint="default" w:ascii="Calibri" w:hAnsi="Calibri" w:cs="Calibri"/>
          <w:sz w:val="22"/>
          <w:szCs w:val="22"/>
        </w:rPr>
        <w:t>Coding</w:t>
      </w:r>
      <w:r>
        <w:rPr>
          <w:rFonts w:hint="default" w:ascii="Calibri" w:hAnsi="Calibri" w:cs="Calibri"/>
          <w:sz w:val="22"/>
          <w:szCs w:val="22"/>
        </w:rPr>
        <w:t>: Develop the passenger and driver apps, and build the server-side components based on the design.</w:t>
      </w:r>
    </w:p>
    <w:p w14:paraId="78AD093B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2"/>
          <w:szCs w:val="22"/>
        </w:rPr>
      </w:pPr>
      <w:r>
        <w:rPr>
          <w:rStyle w:val="92"/>
          <w:rFonts w:hint="default" w:ascii="Calibri" w:hAnsi="Calibri" w:cs="Calibri"/>
          <w:sz w:val="22"/>
          <w:szCs w:val="22"/>
        </w:rPr>
        <w:t>Frontend Development</w:t>
      </w:r>
      <w:r>
        <w:rPr>
          <w:rFonts w:hint="default" w:ascii="Calibri" w:hAnsi="Calibri" w:cs="Calibri"/>
          <w:sz w:val="22"/>
          <w:szCs w:val="22"/>
        </w:rPr>
        <w:t>: Build the mobile or web apps that users interact with.</w:t>
      </w:r>
    </w:p>
    <w:p w14:paraId="1A3146E2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2"/>
          <w:szCs w:val="22"/>
        </w:rPr>
      </w:pPr>
      <w:r>
        <w:rPr>
          <w:rStyle w:val="92"/>
          <w:rFonts w:hint="default" w:ascii="Calibri" w:hAnsi="Calibri" w:cs="Calibri"/>
          <w:sz w:val="22"/>
          <w:szCs w:val="22"/>
        </w:rPr>
        <w:t>Backend Development</w:t>
      </w:r>
      <w:r>
        <w:rPr>
          <w:rFonts w:hint="default" w:ascii="Calibri" w:hAnsi="Calibri" w:cs="Calibri"/>
          <w:sz w:val="22"/>
          <w:szCs w:val="22"/>
        </w:rPr>
        <w:t>: Create the server-side logic and APIs that process requests and manage data.</w:t>
      </w:r>
    </w:p>
    <w:p w14:paraId="46F74CFD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5. </w:t>
      </w:r>
      <w:r>
        <w:rPr>
          <w:rStyle w:val="92"/>
          <w:rFonts w:hint="default" w:ascii="Calibri" w:hAnsi="Calibri" w:cs="Calibri"/>
          <w:b/>
          <w:bCs/>
          <w:sz w:val="22"/>
          <w:szCs w:val="22"/>
        </w:rPr>
        <w:t>Testing</w:t>
      </w:r>
    </w:p>
    <w:p w14:paraId="008B3DE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Style w:val="92"/>
          <w:rFonts w:hint="default" w:ascii="Calibri" w:hAnsi="Calibri" w:cs="Calibri"/>
          <w:sz w:val="22"/>
          <w:szCs w:val="22"/>
        </w:rPr>
        <w:t>Unit Testing</w:t>
      </w:r>
      <w:r>
        <w:rPr>
          <w:rFonts w:hint="default" w:ascii="Calibri" w:hAnsi="Calibri" w:cs="Calibri"/>
          <w:sz w:val="22"/>
          <w:szCs w:val="22"/>
        </w:rPr>
        <w:t>: Test individual parts of the app to ensure they work correctly.</w:t>
      </w:r>
    </w:p>
    <w:p w14:paraId="03D255DF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Style w:val="92"/>
          <w:rFonts w:hint="default" w:ascii="Calibri" w:hAnsi="Calibri" w:cs="Calibri"/>
          <w:sz w:val="22"/>
          <w:szCs w:val="22"/>
        </w:rPr>
        <w:t>Integration Testing</w:t>
      </w:r>
      <w:r>
        <w:rPr>
          <w:rFonts w:hint="default" w:ascii="Calibri" w:hAnsi="Calibri" w:cs="Calibri"/>
          <w:sz w:val="22"/>
          <w:szCs w:val="22"/>
        </w:rPr>
        <w:t>: Test how different parts of the app work together.</w:t>
      </w:r>
    </w:p>
    <w:p w14:paraId="66BF033F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Style w:val="92"/>
          <w:rFonts w:hint="default" w:ascii="Calibri" w:hAnsi="Calibri" w:cs="Calibri"/>
          <w:sz w:val="22"/>
          <w:szCs w:val="22"/>
        </w:rPr>
        <w:t>User Acceptance Testing</w:t>
      </w:r>
      <w:r>
        <w:rPr>
          <w:rFonts w:hint="default" w:ascii="Calibri" w:hAnsi="Calibri" w:cs="Calibri"/>
          <w:sz w:val="22"/>
          <w:szCs w:val="22"/>
        </w:rPr>
        <w:t>: Have real users test the app to make sure it meets their needs and is easy to use.</w:t>
      </w:r>
    </w:p>
    <w:p w14:paraId="236279A4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6. </w:t>
      </w:r>
      <w:r>
        <w:rPr>
          <w:rStyle w:val="92"/>
          <w:rFonts w:hint="default" w:ascii="Calibri" w:hAnsi="Calibri" w:cs="Calibri"/>
          <w:b/>
          <w:bCs/>
          <w:sz w:val="22"/>
          <w:szCs w:val="22"/>
        </w:rPr>
        <w:t>Deployment</w:t>
      </w:r>
    </w:p>
    <w:p w14:paraId="1F15D11B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Style w:val="92"/>
          <w:rFonts w:hint="default" w:ascii="Calibri" w:hAnsi="Calibri" w:cs="Calibri"/>
          <w:sz w:val="22"/>
          <w:szCs w:val="22"/>
        </w:rPr>
        <w:t>Release</w:t>
      </w:r>
      <w:r>
        <w:rPr>
          <w:rFonts w:hint="default" w:ascii="Calibri" w:hAnsi="Calibri" w:cs="Calibri"/>
          <w:sz w:val="22"/>
          <w:szCs w:val="22"/>
        </w:rPr>
        <w:t>: Publish the app to app stores or make it available for users to download.</w:t>
      </w:r>
    </w:p>
    <w:p w14:paraId="1E3DE693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Style w:val="92"/>
          <w:rFonts w:hint="default" w:ascii="Calibri" w:hAnsi="Calibri" w:cs="Calibri"/>
          <w:sz w:val="22"/>
          <w:szCs w:val="22"/>
        </w:rPr>
        <w:t>Monitoring</w:t>
      </w:r>
      <w:r>
        <w:rPr>
          <w:rFonts w:hint="default" w:ascii="Calibri" w:hAnsi="Calibri" w:cs="Calibri"/>
          <w:sz w:val="22"/>
          <w:szCs w:val="22"/>
        </w:rPr>
        <w:t>: Keep an eye on the app’s performance and fix any issues that come up.</w:t>
      </w:r>
    </w:p>
    <w:p w14:paraId="7F0375E8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7. </w:t>
      </w:r>
      <w:r>
        <w:rPr>
          <w:rStyle w:val="92"/>
          <w:rFonts w:hint="default" w:ascii="Calibri" w:hAnsi="Calibri" w:cs="Calibri"/>
          <w:b/>
          <w:bCs/>
          <w:sz w:val="22"/>
          <w:szCs w:val="22"/>
        </w:rPr>
        <w:t>Maintenance</w:t>
      </w:r>
    </w:p>
    <w:p w14:paraId="4DCCE84D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Style w:val="92"/>
          <w:rFonts w:hint="default" w:ascii="Calibri" w:hAnsi="Calibri" w:cs="Calibri"/>
          <w:sz w:val="22"/>
          <w:szCs w:val="22"/>
        </w:rPr>
        <w:t>Updates</w:t>
      </w:r>
      <w:r>
        <w:rPr>
          <w:rFonts w:hint="default" w:ascii="Calibri" w:hAnsi="Calibri" w:cs="Calibri"/>
          <w:sz w:val="22"/>
          <w:szCs w:val="22"/>
        </w:rPr>
        <w:t>: Regularly update the app to add new features, fix bugs, and improve performance.</w:t>
      </w:r>
    </w:p>
    <w:p w14:paraId="60613EB1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Style w:val="92"/>
          <w:rFonts w:hint="default" w:ascii="Calibri" w:hAnsi="Calibri" w:cs="Calibri"/>
          <w:sz w:val="22"/>
          <w:szCs w:val="22"/>
        </w:rPr>
        <w:t>Support</w:t>
      </w:r>
      <w:r>
        <w:rPr>
          <w:rFonts w:hint="default" w:ascii="Calibri" w:hAnsi="Calibri" w:cs="Calibri"/>
          <w:sz w:val="22"/>
          <w:szCs w:val="22"/>
        </w:rPr>
        <w:t>: Provide help to users and address any issues they encounter.</w:t>
      </w:r>
    </w:p>
    <w:p w14:paraId="225490E0">
      <w:pPr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Example 2:</w:t>
      </w:r>
    </w:p>
    <w:p w14:paraId="70C61053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#include &lt;iostream&gt;</w:t>
      </w:r>
    </w:p>
    <w:p w14:paraId="796D2348">
      <w:pPr>
        <w:rPr>
          <w:rFonts w:hint="default" w:ascii="Calibri" w:hAnsi="Calibri" w:cs="Calibri"/>
          <w:sz w:val="22"/>
          <w:szCs w:val="22"/>
        </w:rPr>
      </w:pPr>
    </w:p>
    <w:p w14:paraId="6AEF66FB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template &lt;typename T&gt;</w:t>
      </w:r>
    </w:p>
    <w:p w14:paraId="7D4EA5B0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class DynamicArray {</w:t>
      </w:r>
    </w:p>
    <w:p w14:paraId="4D37508A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private:</w:t>
      </w:r>
    </w:p>
    <w:p w14:paraId="5E19A4DC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T* array;</w:t>
      </w:r>
    </w:p>
    <w:p w14:paraId="18D666E3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size_t capacity;</w:t>
      </w:r>
    </w:p>
    <w:p w14:paraId="7435D992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size_t size;</w:t>
      </w:r>
    </w:p>
    <w:p w14:paraId="50E89E57">
      <w:pPr>
        <w:rPr>
          <w:rFonts w:hint="default" w:ascii="Calibri" w:hAnsi="Calibri" w:cs="Calibri"/>
          <w:sz w:val="22"/>
          <w:szCs w:val="22"/>
        </w:rPr>
      </w:pPr>
    </w:p>
    <w:p w14:paraId="070F4374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void resize(size_t new_capacity) {</w:t>
      </w:r>
    </w:p>
    <w:p w14:paraId="6F9B766E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T* new_array = new T[new_capacity];</w:t>
      </w:r>
    </w:p>
    <w:p w14:paraId="3A1B4A21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for (size_t i = 0; i &lt; size; i++) {</w:t>
      </w:r>
    </w:p>
    <w:p w14:paraId="43F7AAAE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    new_array[i] = array[i];</w:t>
      </w:r>
    </w:p>
    <w:p w14:paraId="0F5BB51F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}</w:t>
      </w:r>
    </w:p>
    <w:p w14:paraId="4C402CEB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delete[] array;</w:t>
      </w:r>
    </w:p>
    <w:p w14:paraId="55081839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array = new_array;</w:t>
      </w:r>
    </w:p>
    <w:p w14:paraId="32962F47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capacity = new_capacity;</w:t>
      </w:r>
    </w:p>
    <w:p w14:paraId="46A09833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}</w:t>
      </w:r>
    </w:p>
    <w:p w14:paraId="19FBBB77">
      <w:pPr>
        <w:rPr>
          <w:rFonts w:hint="default" w:ascii="Calibri" w:hAnsi="Calibri" w:cs="Calibri"/>
          <w:sz w:val="22"/>
          <w:szCs w:val="22"/>
        </w:rPr>
      </w:pPr>
    </w:p>
    <w:p w14:paraId="69537D06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public:</w:t>
      </w:r>
    </w:p>
    <w:p w14:paraId="42F0433E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DynamicArray() : capacity(1), size(0) {</w:t>
      </w:r>
    </w:p>
    <w:p w14:paraId="1650893A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array = new T[capacity];</w:t>
      </w:r>
    </w:p>
    <w:p w14:paraId="2AAD3889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}</w:t>
      </w:r>
    </w:p>
    <w:p w14:paraId="525E97AA">
      <w:pPr>
        <w:rPr>
          <w:rFonts w:hint="default" w:ascii="Calibri" w:hAnsi="Calibri" w:cs="Calibri"/>
          <w:sz w:val="22"/>
          <w:szCs w:val="22"/>
        </w:rPr>
      </w:pPr>
    </w:p>
    <w:p w14:paraId="11ED41EE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~DynamicArray() {</w:t>
      </w:r>
    </w:p>
    <w:p w14:paraId="560713E3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delete[] array;</w:t>
      </w:r>
    </w:p>
    <w:p w14:paraId="6892CFCB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}</w:t>
      </w:r>
    </w:p>
    <w:p w14:paraId="633A80E6">
      <w:pPr>
        <w:rPr>
          <w:rFonts w:hint="default" w:ascii="Calibri" w:hAnsi="Calibri" w:cs="Calibri"/>
          <w:sz w:val="22"/>
          <w:szCs w:val="22"/>
        </w:rPr>
      </w:pPr>
    </w:p>
    <w:p w14:paraId="566FF5CF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void insert(const T&amp; value) {</w:t>
      </w:r>
    </w:p>
    <w:p w14:paraId="2035E283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if (size == capacity) {</w:t>
      </w:r>
    </w:p>
    <w:p w14:paraId="4E3F8D09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    resize(capacity * 2);</w:t>
      </w:r>
    </w:p>
    <w:p w14:paraId="77127D1D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}</w:t>
      </w:r>
    </w:p>
    <w:p w14:paraId="1B56C27D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array[size++] = value;</w:t>
      </w:r>
    </w:p>
    <w:p w14:paraId="6A70001D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}</w:t>
      </w:r>
    </w:p>
    <w:p w14:paraId="65C1360B">
      <w:pPr>
        <w:rPr>
          <w:rFonts w:hint="default" w:ascii="Calibri" w:hAnsi="Calibri" w:cs="Calibri"/>
          <w:sz w:val="22"/>
          <w:szCs w:val="22"/>
        </w:rPr>
      </w:pPr>
    </w:p>
    <w:p w14:paraId="40433836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void remove(size_t index) {</w:t>
      </w:r>
    </w:p>
    <w:p w14:paraId="6DD03EE4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if (index &gt;= size) {</w:t>
      </w:r>
    </w:p>
    <w:p w14:paraId="69099169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    std::cerr &lt;&lt; "Index out of bounds" &lt;&lt; std::endl;</w:t>
      </w:r>
    </w:p>
    <w:p w14:paraId="2F1C483B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    return;</w:t>
      </w:r>
    </w:p>
    <w:p w14:paraId="6B0BC62A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}</w:t>
      </w:r>
    </w:p>
    <w:p w14:paraId="3DBE2515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for (size_t i = index; i &lt; size - 1; i++) {</w:t>
      </w:r>
    </w:p>
    <w:p w14:paraId="42A158CA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    array[i] = array[i + 1];</w:t>
      </w:r>
    </w:p>
    <w:p w14:paraId="42D82622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}</w:t>
      </w:r>
    </w:p>
    <w:p w14:paraId="793BBDA4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size--;</w:t>
      </w:r>
    </w:p>
    <w:p w14:paraId="03E72DE0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if (size &gt; 0 &amp;&amp; size == capacity / 4) {</w:t>
      </w:r>
    </w:p>
    <w:p w14:paraId="56D79010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    resize(capacity / 2);</w:t>
      </w:r>
    </w:p>
    <w:p w14:paraId="26BE9DAA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}</w:t>
      </w:r>
    </w:p>
    <w:p w14:paraId="79B35327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}</w:t>
      </w:r>
    </w:p>
    <w:p w14:paraId="6F89FB8C">
      <w:pPr>
        <w:rPr>
          <w:rFonts w:hint="default" w:ascii="Calibri" w:hAnsi="Calibri" w:cs="Calibri"/>
          <w:sz w:val="22"/>
          <w:szCs w:val="22"/>
        </w:rPr>
      </w:pPr>
    </w:p>
    <w:p w14:paraId="1B8417C8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void clear() {</w:t>
      </w:r>
    </w:p>
    <w:p w14:paraId="3591191E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delete[] array;</w:t>
      </w:r>
    </w:p>
    <w:p w14:paraId="1A7D55FD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array = new T[capacity = 1];</w:t>
      </w:r>
    </w:p>
    <w:p w14:paraId="55588654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size = 0;</w:t>
      </w:r>
    </w:p>
    <w:p w14:paraId="40261FEE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}</w:t>
      </w:r>
    </w:p>
    <w:p w14:paraId="11A3B805">
      <w:pPr>
        <w:rPr>
          <w:rFonts w:hint="default" w:ascii="Calibri" w:hAnsi="Calibri" w:cs="Calibri"/>
          <w:sz w:val="22"/>
          <w:szCs w:val="22"/>
        </w:rPr>
      </w:pPr>
    </w:p>
    <w:p w14:paraId="50D74107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size_t getSize() const {</w:t>
      </w:r>
    </w:p>
    <w:p w14:paraId="6CE67FA2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return size;</w:t>
      </w:r>
    </w:p>
    <w:p w14:paraId="61BB5EBD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}</w:t>
      </w:r>
    </w:p>
    <w:p w14:paraId="6C2E6049">
      <w:pPr>
        <w:rPr>
          <w:rFonts w:hint="default" w:ascii="Calibri" w:hAnsi="Calibri" w:cs="Calibri"/>
          <w:sz w:val="22"/>
          <w:szCs w:val="22"/>
        </w:rPr>
      </w:pPr>
    </w:p>
    <w:p w14:paraId="4A30B260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size_t getCapacity() const {</w:t>
      </w:r>
    </w:p>
    <w:p w14:paraId="4937EF68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return capacity;</w:t>
      </w:r>
    </w:p>
    <w:p w14:paraId="01E83D28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}</w:t>
      </w:r>
    </w:p>
    <w:p w14:paraId="457EC8E0">
      <w:pPr>
        <w:rPr>
          <w:rFonts w:hint="default" w:ascii="Calibri" w:hAnsi="Calibri" w:cs="Calibri"/>
          <w:sz w:val="22"/>
          <w:szCs w:val="22"/>
        </w:rPr>
      </w:pPr>
    </w:p>
    <w:p w14:paraId="2BED0CB3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T&amp; operator[](size_t index) {</w:t>
      </w:r>
    </w:p>
    <w:p w14:paraId="400CF8E8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if (index &gt;= size) {</w:t>
      </w:r>
    </w:p>
    <w:p w14:paraId="4CB5B9DE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    throw std::out_of_range("Index out of bounds");</w:t>
      </w:r>
    </w:p>
    <w:p w14:paraId="72A84E77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}</w:t>
      </w:r>
    </w:p>
    <w:p w14:paraId="3DD71CBF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return array[index];</w:t>
      </w:r>
    </w:p>
    <w:p w14:paraId="0076AC6C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}</w:t>
      </w:r>
    </w:p>
    <w:p w14:paraId="63C16753">
      <w:pPr>
        <w:rPr>
          <w:rFonts w:hint="default" w:ascii="Calibri" w:hAnsi="Calibri" w:cs="Calibri"/>
          <w:sz w:val="22"/>
          <w:szCs w:val="22"/>
        </w:rPr>
      </w:pPr>
    </w:p>
    <w:p w14:paraId="0DA5CEEC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const T&amp; operator[](size_t index) const {</w:t>
      </w:r>
    </w:p>
    <w:p w14:paraId="2CFFE4AA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if (index &gt;= size) {</w:t>
      </w:r>
    </w:p>
    <w:p w14:paraId="6FF418AF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    throw std::out_of_range("Index out of bounds");</w:t>
      </w:r>
    </w:p>
    <w:p w14:paraId="0263E3FE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}</w:t>
      </w:r>
    </w:p>
    <w:p w14:paraId="4D2E48D6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return array[index];</w:t>
      </w:r>
    </w:p>
    <w:p w14:paraId="03AD111D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}</w:t>
      </w:r>
    </w:p>
    <w:p w14:paraId="21764813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};</w:t>
      </w:r>
    </w:p>
    <w:p w14:paraId="51B7BFC4">
      <w:pPr>
        <w:rPr>
          <w:rFonts w:hint="default" w:ascii="Calibri" w:hAnsi="Calibri" w:cs="Calibri"/>
          <w:sz w:val="22"/>
          <w:szCs w:val="22"/>
        </w:rPr>
      </w:pPr>
    </w:p>
    <w:p w14:paraId="1144AB41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int main() {</w:t>
      </w:r>
    </w:p>
    <w:p w14:paraId="126AA96B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DynamicArray&lt;int&gt; arr;</w:t>
      </w:r>
    </w:p>
    <w:p w14:paraId="20F22851">
      <w:pPr>
        <w:rPr>
          <w:rFonts w:hint="default" w:ascii="Calibri" w:hAnsi="Calibri" w:cs="Calibri"/>
          <w:sz w:val="22"/>
          <w:szCs w:val="22"/>
        </w:rPr>
      </w:pPr>
    </w:p>
    <w:p w14:paraId="050178FB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arr.insert(10);</w:t>
      </w:r>
    </w:p>
    <w:p w14:paraId="248AE896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arr.insert(20);</w:t>
      </w:r>
    </w:p>
    <w:p w14:paraId="00098D33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arr.insert(30);</w:t>
      </w:r>
    </w:p>
    <w:p w14:paraId="097A94AE">
      <w:pPr>
        <w:rPr>
          <w:rFonts w:hint="default" w:ascii="Calibri" w:hAnsi="Calibri" w:cs="Calibri"/>
          <w:sz w:val="22"/>
          <w:szCs w:val="22"/>
        </w:rPr>
      </w:pPr>
    </w:p>
    <w:p w14:paraId="3EA67EB3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std::cout &lt;&lt; "Array contents: ";</w:t>
      </w:r>
    </w:p>
    <w:p w14:paraId="145775F6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for (size_t i = 0; i &lt; arr.getSize(); i++) {</w:t>
      </w:r>
    </w:p>
    <w:p w14:paraId="7A5512F7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std::cout &lt;&lt; arr[i] &lt;&lt; " ";</w:t>
      </w:r>
    </w:p>
    <w:p w14:paraId="2CC57B34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}</w:t>
      </w:r>
    </w:p>
    <w:p w14:paraId="2F143BE7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std::cout &lt;&lt; std::endl;</w:t>
      </w:r>
    </w:p>
    <w:p w14:paraId="364AE7BB">
      <w:pPr>
        <w:rPr>
          <w:rFonts w:hint="default" w:ascii="Calibri" w:hAnsi="Calibri" w:cs="Calibri"/>
          <w:sz w:val="22"/>
          <w:szCs w:val="22"/>
        </w:rPr>
      </w:pPr>
    </w:p>
    <w:p w14:paraId="72A8D077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arr.remove(1);</w:t>
      </w:r>
    </w:p>
    <w:p w14:paraId="515255C6">
      <w:pPr>
        <w:rPr>
          <w:rFonts w:hint="default" w:ascii="Calibri" w:hAnsi="Calibri" w:cs="Calibri"/>
          <w:sz w:val="22"/>
          <w:szCs w:val="22"/>
        </w:rPr>
      </w:pPr>
    </w:p>
    <w:p w14:paraId="5EB1602C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std::cout &lt;&lt; "After removal: ";</w:t>
      </w:r>
    </w:p>
    <w:p w14:paraId="55C3709E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for (size_t i = 0; i &lt; arr.getSize(); i++) {</w:t>
      </w:r>
    </w:p>
    <w:p w14:paraId="45C4482C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std::cout &lt;&lt; arr[i] &lt;&lt; " ";</w:t>
      </w:r>
    </w:p>
    <w:p w14:paraId="1611939B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}</w:t>
      </w:r>
    </w:p>
    <w:p w14:paraId="3B58700F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std::cout &lt;&lt; std::endl;</w:t>
      </w:r>
    </w:p>
    <w:p w14:paraId="4ACFC59E">
      <w:pPr>
        <w:rPr>
          <w:rFonts w:hint="default" w:ascii="Calibri" w:hAnsi="Calibri" w:cs="Calibri"/>
          <w:sz w:val="22"/>
          <w:szCs w:val="22"/>
        </w:rPr>
      </w:pPr>
    </w:p>
    <w:p w14:paraId="1FDD13E5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arr.clear();</w:t>
      </w:r>
    </w:p>
    <w:p w14:paraId="7F50F554">
      <w:pPr>
        <w:rPr>
          <w:rFonts w:hint="default" w:ascii="Calibri" w:hAnsi="Calibri" w:cs="Calibri"/>
          <w:sz w:val="22"/>
          <w:szCs w:val="22"/>
        </w:rPr>
      </w:pPr>
    </w:p>
    <w:p w14:paraId="5FE0A01C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std::cout &lt;&lt; "After clearing, size: " &lt;&lt; arr.getSize() &lt;&lt; std::endl;</w:t>
      </w:r>
    </w:p>
    <w:p w14:paraId="476B311B">
      <w:pPr>
        <w:rPr>
          <w:rFonts w:hint="default" w:ascii="Calibri" w:hAnsi="Calibri" w:cs="Calibri"/>
          <w:sz w:val="22"/>
          <w:szCs w:val="22"/>
        </w:rPr>
      </w:pPr>
    </w:p>
    <w:p w14:paraId="7647B7F7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return 0;</w:t>
      </w:r>
    </w:p>
    <w:p w14:paraId="4738E2C8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}</w:t>
      </w:r>
    </w:p>
    <w:p w14:paraId="1A24871D">
      <w:pPr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Example 3:</w:t>
      </w:r>
    </w:p>
    <w:p w14:paraId="4625041D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#include &lt;iostream&gt;</w:t>
      </w:r>
    </w:p>
    <w:p w14:paraId="151BB48A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#include &lt;stdexcept&gt;</w:t>
      </w:r>
    </w:p>
    <w:p w14:paraId="62E9CA1A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#include &lt;string&gt;</w:t>
      </w:r>
    </w:p>
    <w:p w14:paraId="3DFB3B96">
      <w:pPr>
        <w:rPr>
          <w:rFonts w:hint="default" w:ascii="Calibri" w:hAnsi="Calibri" w:cs="Calibri"/>
          <w:sz w:val="22"/>
          <w:szCs w:val="22"/>
        </w:rPr>
      </w:pPr>
    </w:p>
    <w:p w14:paraId="6A29B1CC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template &lt;typename T&gt;</w:t>
      </w:r>
    </w:p>
    <w:p w14:paraId="5C96C3D0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class Stack {</w:t>
      </w:r>
    </w:p>
    <w:p w14:paraId="1EE2E133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private:</w:t>
      </w:r>
    </w:p>
    <w:p w14:paraId="00E624D1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T* array;</w:t>
      </w:r>
    </w:p>
    <w:p w14:paraId="181F1DC0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size_t capacity;</w:t>
      </w:r>
    </w:p>
    <w:p w14:paraId="7CC50E96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size_t topIndex;</w:t>
      </w:r>
    </w:p>
    <w:p w14:paraId="2ECD92E8">
      <w:pPr>
        <w:rPr>
          <w:rFonts w:hint="default" w:ascii="Calibri" w:hAnsi="Calibri" w:cs="Calibri"/>
          <w:sz w:val="22"/>
          <w:szCs w:val="22"/>
        </w:rPr>
      </w:pPr>
    </w:p>
    <w:p w14:paraId="1F899AA3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void resize(size_t new_capacity) {</w:t>
      </w:r>
    </w:p>
    <w:p w14:paraId="7CFE1635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T* new_array = new T[new_capacity];</w:t>
      </w:r>
    </w:p>
    <w:p w14:paraId="3AA6FBE5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for (size_t i = 0; i &lt; topIndex; i++) {</w:t>
      </w:r>
    </w:p>
    <w:p w14:paraId="331A57C9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    new_array[i] = array[i];</w:t>
      </w:r>
    </w:p>
    <w:p w14:paraId="14A67A76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}</w:t>
      </w:r>
    </w:p>
    <w:p w14:paraId="51B4BC6F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delete[] array;</w:t>
      </w:r>
    </w:p>
    <w:p w14:paraId="1DADD7AD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array = new_array;</w:t>
      </w:r>
    </w:p>
    <w:p w14:paraId="3137CA29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capacity = new_capacity;</w:t>
      </w:r>
    </w:p>
    <w:p w14:paraId="44535738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}</w:t>
      </w:r>
    </w:p>
    <w:p w14:paraId="4C45CE65">
      <w:pPr>
        <w:rPr>
          <w:rFonts w:hint="default" w:ascii="Calibri" w:hAnsi="Calibri" w:cs="Calibri"/>
          <w:sz w:val="22"/>
          <w:szCs w:val="22"/>
        </w:rPr>
      </w:pPr>
    </w:p>
    <w:p w14:paraId="2D0BC45F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public:</w:t>
      </w:r>
    </w:p>
    <w:p w14:paraId="37793586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Stack() : capacity(10), topIndex(0) {</w:t>
      </w:r>
    </w:p>
    <w:p w14:paraId="40071452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array = new T[capacity];</w:t>
      </w:r>
    </w:p>
    <w:p w14:paraId="6AA361EE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}</w:t>
      </w:r>
    </w:p>
    <w:p w14:paraId="18F0E6FE">
      <w:pPr>
        <w:rPr>
          <w:rFonts w:hint="default" w:ascii="Calibri" w:hAnsi="Calibri" w:cs="Calibri"/>
          <w:sz w:val="22"/>
          <w:szCs w:val="22"/>
        </w:rPr>
      </w:pPr>
    </w:p>
    <w:p w14:paraId="6CDA5797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~Stack() {</w:t>
      </w:r>
    </w:p>
    <w:p w14:paraId="0F5F3A56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delete[] array;</w:t>
      </w:r>
    </w:p>
    <w:p w14:paraId="534DC018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}</w:t>
      </w:r>
    </w:p>
    <w:p w14:paraId="68CF442A">
      <w:pPr>
        <w:rPr>
          <w:rFonts w:hint="default" w:ascii="Calibri" w:hAnsi="Calibri" w:cs="Calibri"/>
          <w:sz w:val="22"/>
          <w:szCs w:val="22"/>
        </w:rPr>
      </w:pPr>
    </w:p>
    <w:p w14:paraId="7276EB3A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void push(const T&amp; value) {</w:t>
      </w:r>
    </w:p>
    <w:p w14:paraId="572B0675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if (topIndex == capacity) {</w:t>
      </w:r>
    </w:p>
    <w:p w14:paraId="28A3900C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    resize(capacity * 2);</w:t>
      </w:r>
    </w:p>
    <w:p w14:paraId="25D9D229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}</w:t>
      </w:r>
    </w:p>
    <w:p w14:paraId="30603268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array[topIndex++] = value;</w:t>
      </w:r>
    </w:p>
    <w:p w14:paraId="757A8C81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}</w:t>
      </w:r>
    </w:p>
    <w:p w14:paraId="796D3110">
      <w:pPr>
        <w:rPr>
          <w:rFonts w:hint="default" w:ascii="Calibri" w:hAnsi="Calibri" w:cs="Calibri"/>
          <w:sz w:val="22"/>
          <w:szCs w:val="22"/>
        </w:rPr>
      </w:pPr>
    </w:p>
    <w:p w14:paraId="6D002AEC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void pop() {</w:t>
      </w:r>
    </w:p>
    <w:p w14:paraId="3A7B802B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if (topIndex == 0) {</w:t>
      </w:r>
    </w:p>
    <w:p w14:paraId="2EF0C2C5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    throw std::out_of_range("Stack underflow");</w:t>
      </w:r>
    </w:p>
    <w:p w14:paraId="656CCE8A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}</w:t>
      </w:r>
    </w:p>
    <w:p w14:paraId="1A3C6F35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topIndex--;</w:t>
      </w:r>
    </w:p>
    <w:p w14:paraId="1B830D63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}</w:t>
      </w:r>
    </w:p>
    <w:p w14:paraId="0DA54D3C">
      <w:pPr>
        <w:rPr>
          <w:rFonts w:hint="default" w:ascii="Calibri" w:hAnsi="Calibri" w:cs="Calibri"/>
          <w:sz w:val="22"/>
          <w:szCs w:val="22"/>
        </w:rPr>
      </w:pPr>
    </w:p>
    <w:p w14:paraId="1990A81A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T&amp; peek() {</w:t>
      </w:r>
    </w:p>
    <w:p w14:paraId="5D8DB4DA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if (topIndex == 0) {</w:t>
      </w:r>
    </w:p>
    <w:p w14:paraId="205FED02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    throw std::out_of_range("Stack is empty");</w:t>
      </w:r>
    </w:p>
    <w:p w14:paraId="1B142917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}</w:t>
      </w:r>
    </w:p>
    <w:p w14:paraId="6F791625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return array[topIndex - 1];</w:t>
      </w:r>
    </w:p>
    <w:p w14:paraId="13536B87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}</w:t>
      </w:r>
    </w:p>
    <w:p w14:paraId="0250C4AE">
      <w:pPr>
        <w:rPr>
          <w:rFonts w:hint="default" w:ascii="Calibri" w:hAnsi="Calibri" w:cs="Calibri"/>
          <w:sz w:val="22"/>
          <w:szCs w:val="22"/>
        </w:rPr>
      </w:pPr>
    </w:p>
    <w:p w14:paraId="6F96083F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bool isEmpty() const {</w:t>
      </w:r>
    </w:p>
    <w:p w14:paraId="69C74C34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return topIndex == 0;</w:t>
      </w:r>
    </w:p>
    <w:p w14:paraId="1DC34647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}</w:t>
      </w:r>
    </w:p>
    <w:p w14:paraId="676BCE09">
      <w:pPr>
        <w:rPr>
          <w:rFonts w:hint="default" w:ascii="Calibri" w:hAnsi="Calibri" w:cs="Calibri"/>
          <w:sz w:val="22"/>
          <w:szCs w:val="22"/>
        </w:rPr>
      </w:pPr>
    </w:p>
    <w:p w14:paraId="2DCC0A9C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size_t size() const {</w:t>
      </w:r>
    </w:p>
    <w:p w14:paraId="07BFC643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return topIndex;</w:t>
      </w:r>
    </w:p>
    <w:p w14:paraId="6325A5AB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}</w:t>
      </w:r>
    </w:p>
    <w:p w14:paraId="36518D34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};</w:t>
      </w:r>
    </w:p>
    <w:p w14:paraId="71A2D5EF">
      <w:pPr>
        <w:rPr>
          <w:rFonts w:hint="default" w:ascii="Calibri" w:hAnsi="Calibri" w:cs="Calibri"/>
          <w:sz w:val="22"/>
          <w:szCs w:val="22"/>
        </w:rPr>
      </w:pPr>
    </w:p>
    <w:p w14:paraId="0EF62E0F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int main() {</w:t>
      </w:r>
    </w:p>
    <w:p w14:paraId="1551AF39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Stack&lt;int&gt; intStack;</w:t>
      </w:r>
    </w:p>
    <w:p w14:paraId="79BBD2E7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Stack&lt;float&gt; floatStack;</w:t>
      </w:r>
    </w:p>
    <w:p w14:paraId="3596E6C6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Stack&lt;std::string&gt; stringStack;</w:t>
      </w:r>
    </w:p>
    <w:p w14:paraId="79200155">
      <w:pPr>
        <w:rPr>
          <w:rFonts w:hint="default" w:ascii="Calibri" w:hAnsi="Calibri" w:cs="Calibri"/>
          <w:sz w:val="22"/>
          <w:szCs w:val="22"/>
        </w:rPr>
      </w:pPr>
    </w:p>
    <w:p w14:paraId="5BE01E0D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// Testing with int stack</w:t>
      </w:r>
    </w:p>
    <w:p w14:paraId="3FEDC272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intStack.push(10);</w:t>
      </w:r>
    </w:p>
    <w:p w14:paraId="1F497492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intStack.push(20);</w:t>
      </w:r>
    </w:p>
    <w:p w14:paraId="6009C0C1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std::cout &lt;&lt; "Top of int stack: " &lt;&lt; intStack.peek() &lt;&lt; std::endl;</w:t>
      </w:r>
    </w:p>
    <w:p w14:paraId="7134A365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intStack.pop();</w:t>
      </w:r>
    </w:p>
    <w:p w14:paraId="0B6D607E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std::cout &lt;&lt; "Top of int stack after pop: " &lt;&lt; intStack.peek() &lt;&lt; std::endl;</w:t>
      </w:r>
    </w:p>
    <w:p w14:paraId="7E1B6C8E">
      <w:pPr>
        <w:rPr>
          <w:rFonts w:hint="default" w:ascii="Calibri" w:hAnsi="Calibri" w:cs="Calibri"/>
          <w:sz w:val="22"/>
          <w:szCs w:val="22"/>
        </w:rPr>
      </w:pPr>
    </w:p>
    <w:p w14:paraId="7D2078EC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// Testing with float stack</w:t>
      </w:r>
    </w:p>
    <w:p w14:paraId="61CBE0F4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floatStack.push(1.5f);</w:t>
      </w:r>
    </w:p>
    <w:p w14:paraId="6581EE25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floatStack.push(2.5f);</w:t>
      </w:r>
    </w:p>
    <w:p w14:paraId="4499E4CC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std::cout &lt;&lt; "Top of float stack: " &lt;&lt; floatStack.peek() &lt;&lt; std::endl;</w:t>
      </w:r>
    </w:p>
    <w:p w14:paraId="5EEB3A67">
      <w:pPr>
        <w:rPr>
          <w:rFonts w:hint="default" w:ascii="Calibri" w:hAnsi="Calibri" w:cs="Calibri"/>
          <w:sz w:val="22"/>
          <w:szCs w:val="22"/>
        </w:rPr>
      </w:pPr>
    </w:p>
    <w:p w14:paraId="012C6886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// Testing with string stack</w:t>
      </w:r>
    </w:p>
    <w:p w14:paraId="1FB28DC3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stringStack.push("Hello");</w:t>
      </w:r>
    </w:p>
    <w:p w14:paraId="1FF52458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stringStack.push("World");</w:t>
      </w:r>
    </w:p>
    <w:p w14:paraId="1A801348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std::cout &lt;&lt; "Top of string stack: " &lt;&lt; stringStack.peek() &lt;&lt; std::endl;</w:t>
      </w:r>
    </w:p>
    <w:p w14:paraId="3E70820B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stringStack.pop();</w:t>
      </w:r>
    </w:p>
    <w:p w14:paraId="7D39A9C2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std::cout &lt;&lt; "Top of string stack after pop: " &lt;&lt; stringStack.peek() &lt;&lt; std::endl;</w:t>
      </w:r>
    </w:p>
    <w:p w14:paraId="28328432">
      <w:pPr>
        <w:rPr>
          <w:rFonts w:hint="default" w:ascii="Calibri" w:hAnsi="Calibri" w:cs="Calibri"/>
          <w:sz w:val="22"/>
          <w:szCs w:val="22"/>
        </w:rPr>
      </w:pPr>
    </w:p>
    <w:p w14:paraId="35062A70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return 0;</w:t>
      </w:r>
    </w:p>
    <w:p w14:paraId="312F750E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}</w:t>
      </w:r>
    </w:p>
    <w:p w14:paraId="35F424C8">
      <w:pPr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Example 4:</w:t>
      </w:r>
    </w:p>
    <w:p w14:paraId="4C90E543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#include &lt;iostream&gt;</w:t>
      </w:r>
    </w:p>
    <w:p w14:paraId="6DB817B9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#include &lt;fstream&gt;</w:t>
      </w:r>
    </w:p>
    <w:p w14:paraId="4A7312FC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#include &lt;string&gt;</w:t>
      </w:r>
    </w:p>
    <w:p w14:paraId="3BAC3446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#include &lt;stdexcept&gt;</w:t>
      </w:r>
    </w:p>
    <w:p w14:paraId="585E3C64">
      <w:pPr>
        <w:rPr>
          <w:rFonts w:hint="default" w:ascii="Calibri" w:hAnsi="Calibri" w:cs="Calibri"/>
          <w:sz w:val="22"/>
          <w:szCs w:val="22"/>
        </w:rPr>
      </w:pPr>
    </w:p>
    <w:p w14:paraId="323FB5CD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void readFile(const std::string&amp; filename) {</w:t>
      </w:r>
    </w:p>
    <w:p w14:paraId="512E3B69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std::ifstream file;</w:t>
      </w:r>
    </w:p>
    <w:p w14:paraId="75A9FEFD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file.open(filename);</w:t>
      </w:r>
    </w:p>
    <w:p w14:paraId="15A81391">
      <w:pPr>
        <w:rPr>
          <w:rFonts w:hint="default" w:ascii="Calibri" w:hAnsi="Calibri" w:cs="Calibri"/>
          <w:sz w:val="22"/>
          <w:szCs w:val="22"/>
        </w:rPr>
      </w:pPr>
    </w:p>
    <w:p w14:paraId="6C036BA1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if (!file) {</w:t>
      </w:r>
    </w:p>
    <w:p w14:paraId="5A44E40A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throw std::runtime_error("File not found: " + filename);</w:t>
      </w:r>
    </w:p>
    <w:p w14:paraId="1FED4AD9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}</w:t>
      </w:r>
    </w:p>
    <w:p w14:paraId="6D5D19EE">
      <w:pPr>
        <w:rPr>
          <w:rFonts w:hint="default" w:ascii="Calibri" w:hAnsi="Calibri" w:cs="Calibri"/>
          <w:sz w:val="22"/>
          <w:szCs w:val="22"/>
        </w:rPr>
      </w:pPr>
    </w:p>
    <w:p w14:paraId="27B8BB05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std::string line;</w:t>
      </w:r>
    </w:p>
    <w:p w14:paraId="74EB7685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while (std::getline(file, line)) {</w:t>
      </w:r>
    </w:p>
    <w:p w14:paraId="082EC601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try {</w:t>
      </w:r>
    </w:p>
    <w:p w14:paraId="056EC73E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    if (line.empty()) {</w:t>
      </w:r>
    </w:p>
    <w:p w14:paraId="05DE55D1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        throw std::runtime_error("Empty line encountered");</w:t>
      </w:r>
    </w:p>
    <w:p w14:paraId="3D8EE08F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    }</w:t>
      </w:r>
    </w:p>
    <w:p w14:paraId="2D49992E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    std::cout &lt;&lt; "Read line: " &lt;&lt; line &lt;&lt; std::endl;</w:t>
      </w:r>
    </w:p>
    <w:p w14:paraId="7B863B45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} catch (const std::exception&amp; e) {</w:t>
      </w:r>
    </w:p>
    <w:p w14:paraId="679CC3CB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    std::cerr &lt;&lt; "Error reading line: " &lt;&lt; e.what() &lt;&lt; std::endl;</w:t>
      </w:r>
    </w:p>
    <w:p w14:paraId="04103B29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}</w:t>
      </w:r>
    </w:p>
    <w:p w14:paraId="7DBA4365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}</w:t>
      </w:r>
    </w:p>
    <w:p w14:paraId="6DB88009">
      <w:pPr>
        <w:rPr>
          <w:rFonts w:hint="default" w:ascii="Calibri" w:hAnsi="Calibri" w:cs="Calibri"/>
          <w:sz w:val="22"/>
          <w:szCs w:val="22"/>
        </w:rPr>
      </w:pPr>
    </w:p>
    <w:p w14:paraId="5A14CD55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if (file.bad()) {</w:t>
      </w:r>
    </w:p>
    <w:p w14:paraId="6B161DA7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throw std::runtime_error("Error while reading the file");</w:t>
      </w:r>
    </w:p>
    <w:p w14:paraId="4A7C7F76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}</w:t>
      </w:r>
    </w:p>
    <w:p w14:paraId="2532AC02">
      <w:pPr>
        <w:rPr>
          <w:rFonts w:hint="default" w:ascii="Calibri" w:hAnsi="Calibri" w:cs="Calibri"/>
          <w:sz w:val="22"/>
          <w:szCs w:val="22"/>
        </w:rPr>
      </w:pPr>
    </w:p>
    <w:p w14:paraId="23FD8FE9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file.close();</w:t>
      </w:r>
    </w:p>
    <w:p w14:paraId="5186A68D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}</w:t>
      </w:r>
    </w:p>
    <w:p w14:paraId="35B03EF3">
      <w:pPr>
        <w:rPr>
          <w:rFonts w:hint="default" w:ascii="Calibri" w:hAnsi="Calibri" w:cs="Calibri"/>
          <w:sz w:val="22"/>
          <w:szCs w:val="22"/>
        </w:rPr>
      </w:pPr>
    </w:p>
    <w:p w14:paraId="456BADF1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int main() {</w:t>
      </w:r>
    </w:p>
    <w:p w14:paraId="4EFCE332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std::string filename;</w:t>
      </w:r>
    </w:p>
    <w:p w14:paraId="56A4DD8A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std::cout &lt;&lt; "Enter the filename: ";</w:t>
      </w:r>
    </w:p>
    <w:p w14:paraId="0DD3D1F3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std::cin &gt;&gt; filename;</w:t>
      </w:r>
    </w:p>
    <w:p w14:paraId="122A1073">
      <w:pPr>
        <w:rPr>
          <w:rFonts w:hint="default" w:ascii="Calibri" w:hAnsi="Calibri" w:cs="Calibri"/>
          <w:sz w:val="22"/>
          <w:szCs w:val="22"/>
        </w:rPr>
      </w:pPr>
    </w:p>
    <w:p w14:paraId="72C5D5F4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try {</w:t>
      </w:r>
    </w:p>
    <w:p w14:paraId="2AADEB1A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readFile(filename);</w:t>
      </w:r>
    </w:p>
    <w:p w14:paraId="6D2108DA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} catch (const std::exception&amp; e) {</w:t>
      </w:r>
    </w:p>
    <w:p w14:paraId="275D8D2E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std::cerr &lt;&lt; "An error occurred: " &lt;&lt; e.what() &lt;&lt; std::endl;</w:t>
      </w:r>
    </w:p>
    <w:p w14:paraId="4AFDEC76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}</w:t>
      </w:r>
    </w:p>
    <w:p w14:paraId="0A65410A">
      <w:pPr>
        <w:rPr>
          <w:rFonts w:hint="default" w:ascii="Calibri" w:hAnsi="Calibri" w:cs="Calibri"/>
          <w:sz w:val="22"/>
          <w:szCs w:val="22"/>
        </w:rPr>
      </w:pPr>
    </w:p>
    <w:p w14:paraId="697CCBC3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return 0;</w:t>
      </w:r>
    </w:p>
    <w:p w14:paraId="3E185211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}</w:t>
      </w:r>
    </w:p>
    <w:p w14:paraId="7FFD0075">
      <w:pPr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Example 5:</w:t>
      </w:r>
    </w:p>
    <w:p w14:paraId="06C00CE1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Google Test Unit Test Suite</w:t>
      </w:r>
    </w:p>
    <w:p w14:paraId="10BACA84">
      <w:pPr>
        <w:rPr>
          <w:rFonts w:hint="default" w:ascii="Calibri" w:hAnsi="Calibri" w:cs="Calibri"/>
          <w:sz w:val="22"/>
          <w:szCs w:val="22"/>
        </w:rPr>
      </w:pPr>
    </w:p>
    <w:p w14:paraId="68F7D4F6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// test_DynamicArray.cpp</w:t>
      </w:r>
    </w:p>
    <w:p w14:paraId="06B1C540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#include &lt;gtest/gtest.h&gt;</w:t>
      </w:r>
    </w:p>
    <w:p w14:paraId="6CE8E098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#include "DynamicArray.h"</w:t>
      </w:r>
    </w:p>
    <w:p w14:paraId="3CFD17D6">
      <w:pPr>
        <w:rPr>
          <w:rFonts w:hint="default" w:ascii="Calibri" w:hAnsi="Calibri" w:cs="Calibri"/>
          <w:sz w:val="22"/>
          <w:szCs w:val="22"/>
        </w:rPr>
      </w:pPr>
    </w:p>
    <w:p w14:paraId="548846E1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// Test initialization</w:t>
      </w:r>
    </w:p>
    <w:p w14:paraId="0B141349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TEST(DynamicArrayTest, Initialization) {</w:t>
      </w:r>
    </w:p>
    <w:p w14:paraId="1C34A06D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DynamicArray&lt;int&gt; arr;</w:t>
      </w:r>
    </w:p>
    <w:p w14:paraId="29FB4553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EXPECT_EQ(arr.size(), 0);</w:t>
      </w:r>
    </w:p>
    <w:p w14:paraId="279F3ED2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EXPECT_EQ(arr.capacity(), 1); // Assuming initial capacity is 1</w:t>
      </w:r>
    </w:p>
    <w:p w14:paraId="2339C493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EXPECT_TRUE(arr.empty());</w:t>
      </w:r>
    </w:p>
    <w:p w14:paraId="7A36FD69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}</w:t>
      </w:r>
    </w:p>
    <w:p w14:paraId="2AA4A653">
      <w:pPr>
        <w:rPr>
          <w:rFonts w:hint="default" w:ascii="Calibri" w:hAnsi="Calibri" w:cs="Calibri"/>
          <w:sz w:val="22"/>
          <w:szCs w:val="22"/>
        </w:rPr>
      </w:pPr>
    </w:p>
    <w:p w14:paraId="098D7754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// Test push_back and size</w:t>
      </w:r>
    </w:p>
    <w:p w14:paraId="13277556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TEST(DynamicArrayTest, PushBackAndSize) {</w:t>
      </w:r>
    </w:p>
    <w:p w14:paraId="6BCD10F9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DynamicArray&lt;int&gt; arr;</w:t>
      </w:r>
    </w:p>
    <w:p w14:paraId="35110B28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arr.push_back(1);</w:t>
      </w:r>
    </w:p>
    <w:p w14:paraId="69E5CA2E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EXPECT_EQ(arr.size(), 1);</w:t>
      </w:r>
    </w:p>
    <w:p w14:paraId="2F8A3FF2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EXPECT_EQ(arr[0], 1);</w:t>
      </w:r>
    </w:p>
    <w:p w14:paraId="65C3FCB4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</w:t>
      </w:r>
    </w:p>
    <w:p w14:paraId="2AC284C5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arr.push_back(2);</w:t>
      </w:r>
    </w:p>
    <w:p w14:paraId="036C4B51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EXPECT_EQ(arr.size(), 2);</w:t>
      </w:r>
    </w:p>
    <w:p w14:paraId="6C921C6B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EXPECT_EQ(arr[1], 2);</w:t>
      </w:r>
    </w:p>
    <w:p w14:paraId="3C592557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}</w:t>
      </w:r>
    </w:p>
    <w:p w14:paraId="42FA46CF">
      <w:pPr>
        <w:rPr>
          <w:rFonts w:hint="default" w:ascii="Calibri" w:hAnsi="Calibri" w:cs="Calibri"/>
          <w:sz w:val="22"/>
          <w:szCs w:val="22"/>
        </w:rPr>
      </w:pPr>
    </w:p>
    <w:p w14:paraId="167B42A0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// Test resizing</w:t>
      </w:r>
    </w:p>
    <w:p w14:paraId="11B7BC49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TEST(DynamicArrayTest, Resizing) {</w:t>
      </w:r>
    </w:p>
    <w:p w14:paraId="50BEECEC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DynamicArray&lt;int&gt; arr;</w:t>
      </w:r>
    </w:p>
    <w:p w14:paraId="4794009C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for (int i = 0; i &lt; 10; ++i) {</w:t>
      </w:r>
    </w:p>
    <w:p w14:paraId="13E84993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arr.push_back(i);</w:t>
      </w:r>
    </w:p>
    <w:p w14:paraId="515B4B44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}</w:t>
      </w:r>
    </w:p>
    <w:p w14:paraId="366358C1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EXPECT_EQ(arr.size(), 10);</w:t>
      </w:r>
    </w:p>
    <w:p w14:paraId="1C50B0EB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EXPECT_GE(arr.capacity(), 10); // Capacity should be at least 10</w:t>
      </w:r>
    </w:p>
    <w:p w14:paraId="5E9FE1D0">
      <w:pPr>
        <w:rPr>
          <w:rFonts w:hint="default" w:ascii="Calibri" w:hAnsi="Calibri" w:cs="Calibri"/>
          <w:sz w:val="22"/>
          <w:szCs w:val="22"/>
        </w:rPr>
      </w:pPr>
    </w:p>
    <w:p w14:paraId="36A6DC7A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for (int i = 0; i &lt; 10; ++i) {</w:t>
      </w:r>
    </w:p>
    <w:p w14:paraId="3A650E16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EXPECT_EQ(arr[i], i);</w:t>
      </w:r>
    </w:p>
    <w:p w14:paraId="51DA2CB2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}</w:t>
      </w:r>
    </w:p>
    <w:p w14:paraId="39F1862D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}</w:t>
      </w:r>
    </w:p>
    <w:p w14:paraId="01B53A34">
      <w:pPr>
        <w:rPr>
          <w:rFonts w:hint="default" w:ascii="Calibri" w:hAnsi="Calibri" w:cs="Calibri"/>
          <w:sz w:val="22"/>
          <w:szCs w:val="22"/>
        </w:rPr>
      </w:pPr>
    </w:p>
    <w:p w14:paraId="208685CE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// Test pop_back</w:t>
      </w:r>
    </w:p>
    <w:p w14:paraId="63C7EA0E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TEST(DynamicArrayTest, PopBack) {</w:t>
      </w:r>
    </w:p>
    <w:p w14:paraId="076B111A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DynamicArray&lt;int&gt; arr;</w:t>
      </w:r>
    </w:p>
    <w:p w14:paraId="317BC925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arr.push_back(1);</w:t>
      </w:r>
    </w:p>
    <w:p w14:paraId="74E05AD8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arr.push_back(2);</w:t>
      </w:r>
    </w:p>
    <w:p w14:paraId="5E09F878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EXPECT_EQ(arr.size(), 2);</w:t>
      </w:r>
    </w:p>
    <w:p w14:paraId="3F8DF1EE">
      <w:pPr>
        <w:rPr>
          <w:rFonts w:hint="default" w:ascii="Calibri" w:hAnsi="Calibri" w:cs="Calibri"/>
          <w:sz w:val="22"/>
          <w:szCs w:val="22"/>
        </w:rPr>
      </w:pPr>
    </w:p>
    <w:p w14:paraId="4387053D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arr.pop_back();</w:t>
      </w:r>
    </w:p>
    <w:p w14:paraId="2DE0BD78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EXPECT_EQ(arr.size(), 1);</w:t>
      </w:r>
    </w:p>
    <w:p w14:paraId="21D162F0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EXPECT_EQ(arr[0], 1);</w:t>
      </w:r>
    </w:p>
    <w:p w14:paraId="78CD4975">
      <w:pPr>
        <w:rPr>
          <w:rFonts w:hint="default" w:ascii="Calibri" w:hAnsi="Calibri" w:cs="Calibri"/>
          <w:sz w:val="22"/>
          <w:szCs w:val="22"/>
        </w:rPr>
      </w:pPr>
    </w:p>
    <w:p w14:paraId="7687F726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arr.pop_back();</w:t>
      </w:r>
    </w:p>
    <w:p w14:paraId="59217180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EXPECT_EQ(arr.size(), 0);</w:t>
      </w:r>
    </w:p>
    <w:p w14:paraId="730C2FB6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EXPECT_TRUE(arr.empty());</w:t>
      </w:r>
    </w:p>
    <w:p w14:paraId="358F4EC1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}</w:t>
      </w:r>
    </w:p>
    <w:p w14:paraId="55CD22D8">
      <w:pPr>
        <w:rPr>
          <w:rFonts w:hint="default" w:ascii="Calibri" w:hAnsi="Calibri" w:cs="Calibri"/>
          <w:sz w:val="22"/>
          <w:szCs w:val="22"/>
        </w:rPr>
      </w:pPr>
    </w:p>
    <w:p w14:paraId="39BEA56A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// Test operator[]</w:t>
      </w:r>
    </w:p>
    <w:p w14:paraId="61DCB164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TEST(DynamicArrayTest, IndexOperator) {</w:t>
      </w:r>
    </w:p>
    <w:p w14:paraId="6A8E3A05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DynamicArray&lt;int&gt; arr;</w:t>
      </w:r>
    </w:p>
    <w:p w14:paraId="6D54B2D9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arr.push_back(10);</w:t>
      </w:r>
    </w:p>
    <w:p w14:paraId="655E1149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arr.push_back(20);</w:t>
      </w:r>
    </w:p>
    <w:p w14:paraId="64CA116F">
      <w:pPr>
        <w:rPr>
          <w:rFonts w:hint="default" w:ascii="Calibri" w:hAnsi="Calibri" w:cs="Calibri"/>
          <w:sz w:val="22"/>
          <w:szCs w:val="22"/>
        </w:rPr>
      </w:pPr>
    </w:p>
    <w:p w14:paraId="370BA917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EXPECT_EQ(arr[0], 10);</w:t>
      </w:r>
    </w:p>
    <w:p w14:paraId="5562A20F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EXPECT_EQ(arr[1], 20);</w:t>
      </w:r>
    </w:p>
    <w:p w14:paraId="43EFF6F6">
      <w:pPr>
        <w:rPr>
          <w:rFonts w:hint="default" w:ascii="Calibri" w:hAnsi="Calibri" w:cs="Calibri"/>
          <w:sz w:val="22"/>
          <w:szCs w:val="22"/>
        </w:rPr>
      </w:pPr>
    </w:p>
    <w:p w14:paraId="67E20937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arr[0] = 30;</w:t>
      </w:r>
    </w:p>
    <w:p w14:paraId="6588789E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EXPECT_EQ(arr[0], 30);</w:t>
      </w:r>
    </w:p>
    <w:p w14:paraId="3F8825FB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}</w:t>
      </w:r>
    </w:p>
    <w:p w14:paraId="6525ED31">
      <w:pPr>
        <w:rPr>
          <w:rFonts w:hint="default" w:ascii="Calibri" w:hAnsi="Calibri" w:cs="Calibri"/>
          <w:sz w:val="22"/>
          <w:szCs w:val="22"/>
        </w:rPr>
      </w:pPr>
    </w:p>
    <w:p w14:paraId="7B0956ED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// Test clear</w:t>
      </w:r>
    </w:p>
    <w:p w14:paraId="3058B20B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TEST(DynamicArrayTest, Clear) {</w:t>
      </w:r>
    </w:p>
    <w:p w14:paraId="55B311DB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DynamicArray&lt;int&gt; arr;</w:t>
      </w:r>
    </w:p>
    <w:p w14:paraId="51C0F1CC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arr.push_back(1);</w:t>
      </w:r>
    </w:p>
    <w:p w14:paraId="720906E2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arr.push_back(2);</w:t>
      </w:r>
      <w:bookmarkStart w:id="0" w:name="_GoBack"/>
      <w:bookmarkEnd w:id="0"/>
    </w:p>
    <w:p w14:paraId="5F59FBE5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arr.push_back(3);</w:t>
      </w:r>
    </w:p>
    <w:p w14:paraId="1A215A55">
      <w:pPr>
        <w:rPr>
          <w:rFonts w:hint="default" w:ascii="Calibri" w:hAnsi="Calibri" w:cs="Calibri"/>
          <w:sz w:val="22"/>
          <w:szCs w:val="22"/>
        </w:rPr>
      </w:pPr>
    </w:p>
    <w:p w14:paraId="0C933610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arr.clear();</w:t>
      </w:r>
    </w:p>
    <w:p w14:paraId="068DCCB9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EXPECT_EQ(arr.size(), 0);</w:t>
      </w:r>
    </w:p>
    <w:p w14:paraId="08F37E92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EXPECT_TRUE(arr.empty());</w:t>
      </w:r>
    </w:p>
    <w:p w14:paraId="004B64B6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}</w:t>
      </w:r>
    </w:p>
    <w:p w14:paraId="67633A09">
      <w:pPr>
        <w:rPr>
          <w:rFonts w:hint="default" w:ascii="Calibri" w:hAnsi="Calibri" w:cs="Calibri"/>
          <w:sz w:val="22"/>
          <w:szCs w:val="22"/>
        </w:rPr>
      </w:pPr>
    </w:p>
    <w:p w14:paraId="64B653A5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// Test out of bounds access</w:t>
      </w:r>
    </w:p>
    <w:p w14:paraId="41B3CA24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TEST(DynamicArrayTest, OutOfBoundsAccess) {</w:t>
      </w:r>
    </w:p>
    <w:p w14:paraId="295EA1D1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DynamicArray&lt;int&gt; arr;</w:t>
      </w:r>
    </w:p>
    <w:p w14:paraId="2E72A77E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arr.push_back(1);</w:t>
      </w:r>
    </w:p>
    <w:p w14:paraId="7F905B12">
      <w:pPr>
        <w:rPr>
          <w:rFonts w:hint="default" w:ascii="Calibri" w:hAnsi="Calibri" w:cs="Calibri"/>
          <w:sz w:val="22"/>
          <w:szCs w:val="22"/>
        </w:rPr>
      </w:pPr>
    </w:p>
    <w:p w14:paraId="6002BA9F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EXPECT_THROW(arr[1], std::out_of_range);</w:t>
      </w:r>
    </w:p>
    <w:p w14:paraId="63BE53FB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}</w:t>
      </w:r>
    </w:p>
    <w:p w14:paraId="17A8A571">
      <w:pPr>
        <w:rPr>
          <w:rFonts w:hint="default" w:ascii="Calibri" w:hAnsi="Calibri" w:cs="Calibri"/>
          <w:sz w:val="22"/>
          <w:szCs w:val="22"/>
        </w:rPr>
      </w:pPr>
    </w:p>
    <w:p w14:paraId="3BDFB10D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// Test with custom data type</w:t>
      </w:r>
    </w:p>
    <w:p w14:paraId="0F9800C4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struct Point {</w:t>
      </w:r>
    </w:p>
    <w:p w14:paraId="556205CA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int x, y;</w:t>
      </w:r>
    </w:p>
    <w:p w14:paraId="2C850521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bool operator==(const Point&amp; other) const {</w:t>
      </w:r>
    </w:p>
    <w:p w14:paraId="0622884D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return x == other.x &amp;&amp; y == other.y;</w:t>
      </w:r>
    </w:p>
    <w:p w14:paraId="75D3A61F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}</w:t>
      </w:r>
    </w:p>
    <w:p w14:paraId="5398DD49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};</w:t>
      </w:r>
    </w:p>
    <w:p w14:paraId="2A6E1442">
      <w:pPr>
        <w:rPr>
          <w:rFonts w:hint="default" w:ascii="Calibri" w:hAnsi="Calibri" w:cs="Calibri"/>
          <w:sz w:val="22"/>
          <w:szCs w:val="22"/>
        </w:rPr>
      </w:pPr>
    </w:p>
    <w:p w14:paraId="5C0C008A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TEST(DynamicArrayTest, CustomDataType) {</w:t>
      </w:r>
    </w:p>
    <w:p w14:paraId="537DA2CC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DynamicArray&lt;Point&gt; arr;</w:t>
      </w:r>
    </w:p>
    <w:p w14:paraId="15DB3ED5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arr.push_back({1, 2});</w:t>
      </w:r>
    </w:p>
    <w:p w14:paraId="1706393D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arr.push_back({3, 4});</w:t>
      </w:r>
    </w:p>
    <w:p w14:paraId="64CE940D">
      <w:pPr>
        <w:rPr>
          <w:rFonts w:hint="default" w:ascii="Calibri" w:hAnsi="Calibri" w:cs="Calibri"/>
          <w:sz w:val="22"/>
          <w:szCs w:val="22"/>
        </w:rPr>
      </w:pPr>
    </w:p>
    <w:p w14:paraId="6412AE15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EXPECT_EQ(arr[0], Point{1, 2});</w:t>
      </w:r>
    </w:p>
    <w:p w14:paraId="3BAD4308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EXPECT_EQ(arr[1], Point{3, 4});</w:t>
      </w:r>
    </w:p>
    <w:p w14:paraId="42979C1F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}</w:t>
      </w:r>
    </w:p>
    <w:p w14:paraId="61042120">
      <w:pPr>
        <w:rPr>
          <w:rFonts w:hint="default" w:ascii="Calibri" w:hAnsi="Calibri" w:cs="Calibri"/>
          <w:sz w:val="22"/>
          <w:szCs w:val="22"/>
        </w:rPr>
      </w:pPr>
    </w:p>
    <w:p w14:paraId="7F0A0446">
      <w:pPr>
        <w:rPr>
          <w:rFonts w:hint="default" w:ascii="Calibri" w:hAnsi="Calibri" w:cs="Calibri"/>
          <w:sz w:val="22"/>
          <w:szCs w:val="22"/>
        </w:rPr>
      </w:pPr>
    </w:p>
    <w:p w14:paraId="3665DE1E">
      <w:pPr>
        <w:rPr>
          <w:rFonts w:hint="default" w:ascii="Calibri" w:hAnsi="Calibri" w:cs="Calibri"/>
          <w:sz w:val="22"/>
          <w:szCs w:val="22"/>
        </w:rPr>
      </w:pPr>
    </w:p>
    <w:p w14:paraId="3E496C72">
      <w:pPr>
        <w:rPr>
          <w:rFonts w:hint="default" w:ascii="Calibri" w:hAnsi="Calibri" w:cs="Calibri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EE98B0"/>
    <w:multiLevelType w:val="multilevel"/>
    <w:tmpl w:val="CFEE98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A2A79A3"/>
    <w:multiLevelType w:val="multilevel"/>
    <w:tmpl w:val="FA2A79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2">
    <w:nsid w:val="237BD0FD"/>
    <w:multiLevelType w:val="multilevel"/>
    <w:tmpl w:val="237BD0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416E4EA3"/>
    <w:multiLevelType w:val="multilevel"/>
    <w:tmpl w:val="416E4E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514FC7AE"/>
    <w:multiLevelType w:val="multilevel"/>
    <w:tmpl w:val="514FC7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5A841846"/>
    <w:multiLevelType w:val="multilevel"/>
    <w:tmpl w:val="5A8418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648D0DCF"/>
    <w:multiLevelType w:val="multilevel"/>
    <w:tmpl w:val="648D0D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2"/>
  </w:num>
  <w:num w:numId="12">
    <w:abstractNumId w:val="15"/>
  </w:num>
  <w:num w:numId="13">
    <w:abstractNumId w:val="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4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D44E8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2A125F7"/>
    <w:rsid w:val="6CD44E82"/>
    <w:rsid w:val="6F3C5FBD"/>
    <w:rsid w:val="7E03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2024-08-16T08:43:00Z</dcterms:created>
  <dc:creator>google1599455006</dc:creator>
  <cp:lastModifiedBy>google1599455006</cp:lastModifiedBy>
  <dcterms:modified xsi:type="dcterms:W3CDTF">2024-08-16T08:50:45Z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9AA3E64CAE384D21B8C530476B19E6BF_11</vt:lpwstr>
  </property>
</Properties>
</file>